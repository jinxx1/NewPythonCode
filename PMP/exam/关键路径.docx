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关键路径 相关题目</w:t>
      </w:r>
    </w:p>
    <w:p>
      <w:pPr>
        <w:pStyle w:val="Heading1"/>
      </w:pPr>
      <w:r>
        <w:t xml:space="preserve">&lt;p&gt;&lt;img src="http://public.huixiangtiandi.com/image/ueditor/img/0f399b31f0b6280a0df34f2c80da2619.jpg"&gt;&lt;/p&gt;24、如图所示，如果活动B的持续时间改为10天，而活动G的持续时间改为9天，则下列哪一项是关键路径？ </w:t>
      </w:r>
    </w:p>
    <w:p>
      <w:r>
        <w:rPr>
          <w:rFonts w:ascii="宋体" w:hAnsi="宋体" w:eastAsia="宋体"/>
          <w:sz w:val="20"/>
        </w:rPr>
        <w:t>A A-D-E-H</w:t>
        <w:br/>
        <w:t>B A-F-G-E-H</w:t>
        <w:br/>
        <w:t>C A-F-G-H</w:t>
        <w:br/>
        <w:t>D A-B-C-E-H</w:t>
      </w:r>
    </w:p>
    <w:p>
      <w:r>
        <w:rPr>
          <w:rFonts w:ascii="宋体" w:hAnsi="宋体" w:eastAsia="宋体"/>
          <w:i/>
          <w:sz w:val="16"/>
        </w:rPr>
        <w:t>正确答案：B</w:t>
        <w:br/>
        <w:t>问题解析：</w:t>
      </w:r>
    </w:p>
    <w:p>
      <w:pPr>
        <w:pStyle w:val="Heading1"/>
      </w:pPr>
      <w:r>
        <w:t>37、项目经理被任命管理一个落后于进度的项目。参加完一次项目管理办公室（PMO）会议后，部门经理指示项目经理赶工。n项目经理接下来应该怎么做？</w:t>
      </w:r>
    </w:p>
    <w:p>
      <w:r>
        <w:rPr>
          <w:rFonts w:ascii="宋体" w:hAnsi="宋体" w:eastAsia="宋体"/>
          <w:sz w:val="20"/>
        </w:rPr>
        <w:t>A 鼓励团队成员对并行任务加班。</w:t>
        <w:br/>
        <w:t>B 关注那些可以以最小的成本更快地完成的关键路径上的活动。</w:t>
        <w:br/>
        <w:t>C 计算那些可以不延迟完成日期的活动的时间</w:t>
        <w:br/>
        <w:t>D 确定哪些按顺序进行的活动可以并行完成。</w:t>
      </w:r>
    </w:p>
    <w:p>
      <w:r>
        <w:rPr>
          <w:rFonts w:ascii="宋体" w:hAnsi="宋体" w:eastAsia="宋体"/>
          <w:i/>
          <w:sz w:val="16"/>
        </w:rPr>
        <w:t>正确答案：B</w:t>
        <w:br/>
        <w:t>问题解析：赶工定义。考点：制定进度计划、工具、进度压缩。参考：PMBOK 6.5.2.6。</w:t>
      </w:r>
    </w:p>
    <w:p>
      <w:pPr>
        <w:pStyle w:val="Heading1"/>
      </w:pPr>
      <w:r>
        <w:t>59、你是软件开发项目的项目经理。可行性研究可在任何时间开始，需要花费1 周，需求收集必须在可行性研究完成之后进行需花费2 周。设计和编制测试计划可在需求收集后并列进行。测试计划编制花费8 周接下来是客户评估，客户评估预计花费1 周。评估之后，测试数据准备需要花费6 周。设计花费6 周接着是开发和单元测试。其中一个模块花费2 周，另一个模块花费2 周。模块之间没有依赖关系，可以同时开发。测试数据准备和开发和单元测试之后，有2 周的系统测试。关键路径上的时差是多少？</w:t>
      </w:r>
    </w:p>
    <w:p>
      <w:r>
        <w:rPr>
          <w:rFonts w:ascii="宋体" w:hAnsi="宋体" w:eastAsia="宋体"/>
          <w:sz w:val="20"/>
        </w:rPr>
        <w:t>A 0 周</w:t>
        <w:br/>
        <w:t>B 1 周</w:t>
        <w:br/>
        <w:t>C 2 周</w:t>
        <w:br/>
        <w:t>D 3 周</w:t>
      </w:r>
    </w:p>
    <w:p>
      <w:r>
        <w:rPr>
          <w:rFonts w:ascii="宋体" w:hAnsi="宋体" w:eastAsia="宋体"/>
          <w:i/>
          <w:sz w:val="16"/>
        </w:rPr>
        <w:t>正确答案：A</w:t>
        <w:br/>
        <w:t>问题解析：考点：关键路径法。关键路径法时差为0。参考：PMBOK 6.5.2.2。</w:t>
      </w:r>
    </w:p>
    <w:p>
      <w:pPr>
        <w:pStyle w:val="Heading1"/>
      </w:pPr>
      <w:r>
        <w:t>84、在项目规划阶段，项目经理完成进度计划。若要确定总体进度计划的灵活性，项目经理应该首先使用下列哪项工具或技术?</w:t>
      </w:r>
    </w:p>
    <w:p>
      <w:r>
        <w:rPr>
          <w:rFonts w:ascii="宋体" w:hAnsi="宋体" w:eastAsia="宋体"/>
          <w:sz w:val="20"/>
        </w:rPr>
        <w:t>A 关键路径分析</w:t>
        <w:br/>
        <w:t>B 赶工</w:t>
        <w:br/>
        <w:t>C 资源平衡</w:t>
        <w:br/>
        <w:t>D 资源日历</w:t>
      </w:r>
    </w:p>
    <w:p>
      <w:r>
        <w:rPr>
          <w:rFonts w:ascii="宋体" w:hAnsi="宋体" w:eastAsia="宋体"/>
          <w:i/>
          <w:sz w:val="16"/>
        </w:rPr>
        <w:t>正确答案：A</w:t>
        <w:br/>
        <w:t>问题解析：考点：制定进度计划、工具、关键路径法。关键路径法是在进度模型中，估算项目最短工期，确定逻辑网络路径的进度灵活性大小的一种方法。这种进度网络分析技术在不考虑任何资源限制的情况下，沿进度网络路径顺推与逆推分析，计算出所有活动的最早开始、最早结束、最晚开始和最晚结束日期。参考：PMBOK 6.5.2.2。</w:t>
      </w:r>
    </w:p>
    <w:p>
      <w:pPr>
        <w:pStyle w:val="Heading1"/>
      </w:pPr>
      <w:r>
        <w:t>128、你是软件开发项目的项目经理。可行性研究可在任何时间开始需要花费1周，需求收集必须在可行性研究完成之后进行需要花费2周。设计和测试计划开发可以在需求收集后并列进行。测试计划准备花费8周接下来是客户评估，客户评估预计花费1周。评估之后，测试数据准备需要花费6周。设计花费6周接着是开发和单元测试。其中一个模块花费2周，另一个模块花费2周。模块之间没有依赖关系，可以同时的开发。测试数据准备和开发和单元测试之后，有2周的系统测试。项目关键路径的历时是多少？</w:t>
      </w:r>
    </w:p>
    <w:p>
      <w:r>
        <w:rPr>
          <w:rFonts w:ascii="宋体" w:hAnsi="宋体" w:eastAsia="宋体"/>
          <w:sz w:val="20"/>
        </w:rPr>
        <w:t>A 14周</w:t>
        <w:br/>
        <w:t>B 15周</w:t>
        <w:br/>
        <w:t>C 20周</w:t>
        <w:br/>
        <w:t>D 19周</w:t>
      </w:r>
    </w:p>
    <w:p>
      <w:r>
        <w:rPr>
          <w:rFonts w:ascii="宋体" w:hAnsi="宋体" w:eastAsia="宋体"/>
          <w:i/>
          <w:sz w:val="16"/>
        </w:rPr>
        <w:t>正确答案：C</w:t>
        <w:br/>
        <w:t>问题解析：考点：排列活动顺序、关键路径法</w:t>
      </w:r>
    </w:p>
    <w:p>
      <w:pPr>
        <w:pStyle w:val="Heading1"/>
      </w:pPr>
      <w:r>
        <w:t>173、在项目执行期间，其中一个关键路径任务延迟了，项目经理接下来应该怎么做？</w:t>
      </w:r>
    </w:p>
    <w:p>
      <w:r>
        <w:rPr>
          <w:rFonts w:ascii="宋体" w:hAnsi="宋体" w:eastAsia="宋体"/>
          <w:sz w:val="20"/>
        </w:rPr>
        <w:t>A 使用管理储备避免预算超支</w:t>
        <w:br/>
        <w:t>B 分析网络图，确定可以并行运行任务的区域</w:t>
        <w:br/>
        <w:t>C 执行假设分析，确定对未来关键路径任务的影响</w:t>
        <w:br/>
        <w:t>D 更新最晚开始日期，最晚完成日期并重新计算关键路径</w:t>
      </w:r>
    </w:p>
    <w:p>
      <w:r>
        <w:rPr>
          <w:rFonts w:ascii="宋体" w:hAnsi="宋体" w:eastAsia="宋体"/>
          <w:i/>
          <w:sz w:val="16"/>
        </w:rPr>
        <w:t>正确答案：B</w:t>
        <w:br/>
        <w:t>问题解析：项目关键路径任务已经延迟了，如果要缩短工期，就要做进度压缩。考点：制定进度计划、工具、进度压缩。参考：PMBOK 6.6。</w:t>
      </w:r>
    </w:p>
    <w:p>
      <w:pPr>
        <w:pStyle w:val="Heading1"/>
      </w:pPr>
      <w:r>
        <w:t>178、在为一个战略项目招募资源时，项目经理发现一名关键资源将不能执行项目任务，假设该任务的计划不处于关键路径上，应使用什么策略来减轻这个问题？</w:t>
      </w:r>
    </w:p>
    <w:p>
      <w:r>
        <w:rPr>
          <w:rFonts w:ascii="宋体" w:hAnsi="宋体" w:eastAsia="宋体"/>
          <w:sz w:val="20"/>
        </w:rPr>
        <w:t>A 尝试减少项目范围</w:t>
        <w:br/>
        <w:t>B 获得在周末工作的许可</w:t>
        <w:br/>
        <w:t>C 延长项目结束日期并在项目后期解决该问题</w:t>
        <w:br/>
        <w:t>D 为项目分配一个技能略差的资源，并增加任务持续时间。</w:t>
      </w:r>
    </w:p>
    <w:p>
      <w:r>
        <w:rPr>
          <w:rFonts w:ascii="宋体" w:hAnsi="宋体" w:eastAsia="宋体"/>
          <w:i/>
          <w:sz w:val="16"/>
        </w:rPr>
        <w:t>正确答案：D</w:t>
        <w:br/>
        <w:t>问题解析：考点：制定进度计划、工具、进度压缩、关键路径法。A选项，直接缩减范围不可取。B选项，是在赶工，周末加班。赶工通常只针对关键路径上的活动，题干中的任务处于非关键路径。C选项，题干任务处于非关键路径，未必需要延长项目工期。D选项，可行，利用活动自由时差和总时差。</w:t>
      </w:r>
    </w:p>
    <w:p>
      <w:pPr>
        <w:pStyle w:val="Heading1"/>
      </w:pPr>
      <w:r>
        <w:t>186、在定期状态报告期间，项目经理得知一个关键路径上的项目任务交付将落后于进度计划。项目经理应该怎么做来保持进度计划？</w:t>
      </w:r>
    </w:p>
    <w:p>
      <w:r>
        <w:rPr>
          <w:rFonts w:ascii="宋体" w:hAnsi="宋体" w:eastAsia="宋体"/>
          <w:sz w:val="20"/>
        </w:rPr>
        <w:t>A 使用德尔菲技术</w:t>
        <w:br/>
        <w:t>B 重新计算关键路径</w:t>
        <w:br/>
        <w:t>C 快速跟进进度计划</w:t>
        <w:br/>
        <w:t>D 赶工</w:t>
      </w:r>
    </w:p>
    <w:p>
      <w:r>
        <w:rPr>
          <w:rFonts w:ascii="宋体" w:hAnsi="宋体" w:eastAsia="宋体"/>
          <w:i/>
          <w:sz w:val="16"/>
        </w:rPr>
        <w:t>正确答案：B</w:t>
        <w:br/>
        <w:t>问题解析：考点：控制进度。先看对项目造成何种影响，随后再确定具体的应对措施，所以先B，然后根据情况，在决定用C、D等措施。</w:t>
      </w:r>
    </w:p>
    <w:p>
      <w:pPr>
        <w:pStyle w:val="Heading1"/>
      </w:pPr>
      <w:r>
        <w:t xml:space="preserve">&lt;p&gt;&lt;img src="http://public.huixiangtiandi.com/image/ueditor/img/575cbdd1d1e1301815b84060c8bc11a2.jpg"&gt;&lt;/p&gt;198、项目经理收到通知，B活动和D活动所需硬件晚一星期即第四星期交付。这种情况下的关键路径是什么？ </w:t>
      </w:r>
    </w:p>
    <w:p>
      <w:r>
        <w:rPr>
          <w:rFonts w:ascii="宋体" w:hAnsi="宋体" w:eastAsia="宋体"/>
          <w:sz w:val="20"/>
        </w:rPr>
        <w:t>A 开始、A、B、结束</w:t>
        <w:br/>
        <w:t>B 开始、A、D、结束</w:t>
        <w:br/>
        <w:t>C 开始、C、D、结束</w:t>
        <w:br/>
        <w:t>D 开始、A、C、D、结束</w:t>
      </w:r>
    </w:p>
    <w:p>
      <w:r>
        <w:rPr>
          <w:rFonts w:ascii="宋体" w:hAnsi="宋体" w:eastAsia="宋体"/>
          <w:i/>
          <w:sz w:val="16"/>
        </w:rPr>
        <w:t>正确答案：B</w:t>
        <w:br/>
        <w:t>问题解析：</w:t>
      </w:r>
    </w:p>
    <w:p>
      <w:pPr>
        <w:pStyle w:val="Heading1"/>
      </w:pPr>
      <w:r>
        <w:t>5、在开发一个新产品时，耐久性测试是关键路径上的一项重要活动。然而，测试设施被一个优先级较高的项目占用，且占用时间比原计划长。项目经理接下来应该怎么做？</w:t>
      </w:r>
    </w:p>
    <w:p>
      <w:r>
        <w:rPr>
          <w:rFonts w:ascii="宋体" w:hAnsi="宋体" w:eastAsia="宋体"/>
          <w:sz w:val="20"/>
        </w:rPr>
        <w:t>A 为延迟的项目开展根本原因分析</w:t>
        <w:br/>
        <w:t>B 审查风险登记册中的适当响应</w:t>
        <w:br/>
        <w:t>C 将延期情况通知项目相关方</w:t>
        <w:br/>
        <w:t>D 将问题上报给高级管理层</w:t>
      </w:r>
    </w:p>
    <w:p>
      <w:r>
        <w:rPr>
          <w:rFonts w:ascii="宋体" w:hAnsi="宋体" w:eastAsia="宋体"/>
          <w:i/>
          <w:sz w:val="16"/>
        </w:rPr>
        <w:t>正确答案：B</w:t>
        <w:br/>
        <w:t>问题解析：项目经理应该事先考虑此项重要风险。风险登记册中应有相应的应对计划，因此在风险发生时要做审查风险登记册的应对计划。选项A，延迟原因己明确，多此一举。选项C和D，项目经理应该努力解决问题，而不是直接通知项目相关方。考点：监控过程组，项目风险管理，监控风险，输入，风险登记册。参考：PMBOK 11.6。</w:t>
      </w:r>
    </w:p>
    <w:p>
      <w:pPr>
        <w:pStyle w:val="Heading1"/>
      </w:pPr>
      <w:r>
        <w:t>37、某一活动的最早开始（ES）日期是第3天，最晚开始（LS）日期是第13天,最早结束（EF）日期是第9天，最晚结束（LF）日期为第19天。则此活动为n</w:t>
      </w:r>
    </w:p>
    <w:p>
      <w:r>
        <w:rPr>
          <w:rFonts w:ascii="宋体" w:hAnsi="宋体" w:eastAsia="宋体"/>
          <w:sz w:val="20"/>
        </w:rPr>
        <w:t>A 在关键路径上</w:t>
        <w:br/>
        <w:t>B 有滞后时间</w:t>
        <w:br/>
        <w:t>C 进展顺利</w:t>
        <w:br/>
        <w:t>D 不在关键路径上</w:t>
      </w:r>
    </w:p>
    <w:p>
      <w:r>
        <w:rPr>
          <w:rFonts w:ascii="宋体" w:hAnsi="宋体" w:eastAsia="宋体"/>
          <w:i/>
          <w:sz w:val="16"/>
        </w:rPr>
        <w:t>正确答案：D</w:t>
        <w:br/>
        <w:t>问题解析：在任何网络路径上，进度活动可以从最早开始日期推迟或拖延的时间，而不至于延误项目完工日期或违反进度制约因素，就是进度灵活性，被称为“总浮动时间”。正常情况下，关键路径的总浮动时间为零。考点：制定进度计划、工具、关键路径法。参考：PMBOK 6.5.2.2</w:t>
      </w:r>
    </w:p>
    <w:p>
      <w:pPr>
        <w:pStyle w:val="Heading1"/>
      </w:pPr>
      <w:r>
        <w:t>41、 项目经理正在努力协调所有活动，确定如下信息：活动1可以马上开工，估计活动工期为1周；活动2在活动1完成后开始，估计活动工期为4周；活动3在活动2结束后开始，估计活动工期为5周；活动4在活动1结束后开始，估计活动工期为8周。活动3和活动4必须在项目结束前完成。项目的关键路径是多少？n</w:t>
      </w:r>
    </w:p>
    <w:p>
      <w:r>
        <w:rPr>
          <w:rFonts w:ascii="宋体" w:hAnsi="宋体" w:eastAsia="宋体"/>
          <w:sz w:val="20"/>
        </w:rPr>
        <w:t>A 10</w:t>
        <w:br/>
        <w:t>B 11</w:t>
        <w:br/>
        <w:t>C 14</w:t>
        <w:br/>
        <w:t>D 4</w:t>
      </w:r>
    </w:p>
    <w:p>
      <w:r>
        <w:rPr>
          <w:rFonts w:ascii="宋体" w:hAnsi="宋体" w:eastAsia="宋体"/>
          <w:i/>
          <w:sz w:val="16"/>
        </w:rPr>
        <w:t>正确答案：A</w:t>
        <w:br/>
        <w:t>问题解析：路径有以下几条：1-2-3 = 10周、1-4 = 9周。考点：关键路径法</w:t>
      </w:r>
    </w:p>
    <w:p>
      <w:pPr>
        <w:pStyle w:val="Heading1"/>
      </w:pPr>
      <w:r>
        <w:t>42、根据上题信息，如果活动4需要10周完工，那么项目关键路径为n</w:t>
      </w:r>
    </w:p>
    <w:p>
      <w:r>
        <w:rPr>
          <w:rFonts w:ascii="宋体" w:hAnsi="宋体" w:eastAsia="宋体"/>
          <w:sz w:val="20"/>
        </w:rPr>
        <w:t>A 10</w:t>
        <w:br/>
        <w:t>B 11</w:t>
        <w:br/>
        <w:t>C 14</w:t>
        <w:br/>
        <w:t>D 8</w:t>
      </w:r>
    </w:p>
    <w:p>
      <w:r>
        <w:rPr>
          <w:rFonts w:ascii="宋体" w:hAnsi="宋体" w:eastAsia="宋体"/>
          <w:i/>
          <w:sz w:val="16"/>
        </w:rPr>
        <w:t>正确答案：B</w:t>
        <w:br/>
        <w:t>问题解析： 路径有以下几条：1-2-3 = 10周、1-4 = 11周。考点：关键路径法</w:t>
      </w:r>
    </w:p>
    <w:p>
      <w:pPr>
        <w:pStyle w:val="Heading1"/>
      </w:pPr>
      <w:r>
        <w:t>108、一项目发生了一些问题，但是现在看来都得到了控制。在过去的几个月里，几乎花费了所有的储备金，几乎发生了全部的预料到的事件负面影响。只剩下了4个活动，其中2个在关键路径上。管理层现在告诉项目经理提前两周完成该项目才最能满足执行机构的利益以取得额外的利润。于是，项目经理发出了一份团队就要进行的工作的邀请提交建议书，希望另一家公司能够更快的完成工作。项目经理可以说是在试图处理下列哪项的工作？</w:t>
      </w:r>
    </w:p>
    <w:p>
      <w:r>
        <w:rPr>
          <w:rFonts w:ascii="宋体" w:hAnsi="宋体" w:eastAsia="宋体"/>
          <w:sz w:val="20"/>
        </w:rPr>
        <w:t>A 储备金</w:t>
        <w:br/>
        <w:t>B 机会</w:t>
        <w:br/>
        <w:t>C 范围核实</w:t>
        <w:br/>
        <w:t>D 威胁</w:t>
      </w:r>
    </w:p>
    <w:p>
      <w:r>
        <w:rPr>
          <w:rFonts w:ascii="宋体" w:hAnsi="宋体" w:eastAsia="宋体"/>
          <w:i/>
          <w:sz w:val="16"/>
        </w:rPr>
        <w:t>正确答案：B</w:t>
        <w:br/>
        <w:t>问题解析：题干中提到“提前两周完成以取得额外的利润”，证明项目经理是在做积极的事情A选项，虽然题干中有“储备金”，但是和最后题目无关。C选项，项目还没完，未到达“核实范围”过程D选项，为项目争取“额外的利润”不是威胁。 考点：规划风险应对、工具、机会应对策略。参考：PMBOK 11.5.2.5</w:t>
      </w:r>
    </w:p>
    <w:p>
      <w:pPr>
        <w:pStyle w:val="Heading1"/>
      </w:pPr>
      <w:r>
        <w:t>112、进入项目执行阶段三周时，项目经理注意到关键路径上的一项任务可能会延期。进一步调查后发现，是由于两名高级团队成员对于对某个特定工作包意见有分歧。n若要避免这种情况，项目经理事先应该做什么？</w:t>
      </w:r>
    </w:p>
    <w:p>
      <w:r>
        <w:rPr>
          <w:rFonts w:ascii="宋体" w:hAnsi="宋体" w:eastAsia="宋体"/>
          <w:sz w:val="20"/>
        </w:rPr>
        <w:t>A 开始执行之前，允许团队经过一个规范阶段</w:t>
        <w:br/>
        <w:t>B 配备更成熟的团队成员</w:t>
        <w:br/>
        <w:t>C 建一份RACI图</w:t>
        <w:br/>
        <w:t>D 创建一份需求跟踪矩阵</w:t>
      </w:r>
    </w:p>
    <w:p>
      <w:r>
        <w:rPr>
          <w:rFonts w:ascii="宋体" w:hAnsi="宋体" w:eastAsia="宋体"/>
          <w:i/>
          <w:sz w:val="16"/>
        </w:rPr>
        <w:t>正确答案：C</w:t>
        <w:br/>
        <w:t>问题解析：应通过RACI矩阵来明确活动分配的角色、职责和职权，避免工作中出现分歧。考点：规划人力资源管理，工具，责任分配矩阵。参考：PMBOK 9.1.2.2</w:t>
      </w:r>
    </w:p>
    <w:p>
      <w:pPr>
        <w:pStyle w:val="Heading1"/>
      </w:pPr>
      <w:r>
        <w:t>121、项目经理接管一个处于执行阶段的项目。在对项目进度进行初步审查期间，项目经理注意到与特定关键路径活动有关的信息不完整，有些活动还存在风险。项目经理如何才能确定每项活动的责任？</w:t>
      </w:r>
    </w:p>
    <w:p>
      <w:r>
        <w:rPr>
          <w:rFonts w:ascii="宋体" w:hAnsi="宋体" w:eastAsia="宋体"/>
          <w:sz w:val="20"/>
        </w:rPr>
        <w:t>A 工作分解结构</w:t>
        <w:br/>
        <w:t>B 责任分配矩阵</w:t>
        <w:br/>
        <w:t>C 组织分解结构</w:t>
        <w:br/>
        <w:t>D 风险登记册</w:t>
      </w:r>
    </w:p>
    <w:p>
      <w:r>
        <w:rPr>
          <w:rFonts w:ascii="宋体" w:hAnsi="宋体" w:eastAsia="宋体"/>
          <w:i/>
          <w:sz w:val="16"/>
        </w:rPr>
        <w:t>正确答案：B</w:t>
        <w:br/>
        <w:t>问题解析：责任分配矩阵（RAM）是用来显示分配给每个工作包的项目资源的表格。它显示工作包或活动与项目团队成员之间的关系。考点：规划资源管理，工具，责任分配矩阵。参考：PMBOK 9.1.2.2</w:t>
      </w:r>
    </w:p>
    <w:p>
      <w:pPr>
        <w:pStyle w:val="Heading1"/>
      </w:pPr>
      <w:r>
        <w:t>125、为获得竞争优势，项目发起人要求不计成本快速交付产品。起草初步进度计划之后，项目经理发现一名高技术资源将不能按时从休假回来执行一项处于关键路径上的任务。项目经理下一步应该怎么做？</w:t>
      </w:r>
    </w:p>
    <w:p>
      <w:r>
        <w:rPr>
          <w:rFonts w:ascii="宋体" w:hAnsi="宋体" w:eastAsia="宋体"/>
          <w:sz w:val="20"/>
        </w:rPr>
        <w:t>A 执行假设情景分析</w:t>
        <w:br/>
        <w:t>B 快递跟进</w:t>
        <w:br/>
        <w:t>C 执行资源平衡</w:t>
        <w:br/>
        <w:t>D 赶工</w:t>
      </w:r>
    </w:p>
    <w:p>
      <w:r>
        <w:rPr>
          <w:rFonts w:ascii="宋体" w:hAnsi="宋体" w:eastAsia="宋体"/>
          <w:i/>
          <w:sz w:val="16"/>
        </w:rPr>
        <w:t>正确答案：D</w:t>
        <w:br/>
        <w:t>问题解析：赶工，拿资源换时间。符合题干给出不计成本、快速交付的条件。考点：制定进度计划，工具，进度压缩。参考：PMBOK 6.5.2.6</w:t>
      </w:r>
    </w:p>
    <w:p>
      <w:pPr>
        <w:pStyle w:val="Heading1"/>
      </w:pPr>
      <w:r>
        <w:t>159、你项目活动情况如下：活动A需要40小时，可以在项目开始后开始；活动B需要25小时，必须在项目开始后开始。活动C需要35小时，必须在活动A后开始；活动D需要30小时，在活动B和C后开始；活动E需要10小时，在活动C后开始；活动F需要22小时，在活动E后开始。活动F和D是项目的最后两项活动。如果活动B需要37小时，以下哪项描述正确？</w:t>
      </w:r>
    </w:p>
    <w:p>
      <w:r>
        <w:rPr>
          <w:rFonts w:ascii="宋体" w:hAnsi="宋体" w:eastAsia="宋体"/>
          <w:sz w:val="20"/>
        </w:rPr>
        <w:t>A 关键路径67小时</w:t>
        <w:br/>
        <w:t>B 关键路径改变为开始-B-D-结束</w:t>
        <w:br/>
        <w:t>C 关键路径是开始-A-C-E-F-结束</w:t>
        <w:br/>
        <w:t>D 关键路径增加了12小时</w:t>
      </w:r>
    </w:p>
    <w:p>
      <w:r>
        <w:rPr>
          <w:rFonts w:ascii="宋体" w:hAnsi="宋体" w:eastAsia="宋体"/>
          <w:i/>
          <w:sz w:val="16"/>
        </w:rPr>
        <w:t>正确答案：C</w:t>
        <w:br/>
        <w:t>问题解析：原关键路径A—C—E—F 共107小时，B活动在非关键路径上，B—D 共55小时，所以B活动增加12小时，不会对关键路径产生影响。考点：排列活动顺序、工具、紧前关系绘图法，制定进度计划、工具、关键路径法。参考：PMBOK 6.3.2.1、6.5.2.2。</w:t>
      </w:r>
    </w:p>
    <w:p>
      <w:pPr>
        <w:pStyle w:val="Heading1"/>
      </w:pPr>
      <w:r>
        <w:t>21、很久以前，你就已经放弃了使用项目进度计划编制软件，因为你觉得这个软件功能太多，太错综复杂了。而且，你也扔掉了老板给你的有关“限制条件的理论”的书籍，因为你不能理解那些“细节繁琐的程序”。为了使自己的生活简单一点，使血压低一点，你决定为每一项活动计算出简单明了的较早与较晚开始日期与结束日期。因此，你决定使用：</w:t>
      </w:r>
    </w:p>
    <w:p>
      <w:r>
        <w:rPr>
          <w:rFonts w:ascii="宋体" w:hAnsi="宋体" w:eastAsia="宋体"/>
          <w:sz w:val="20"/>
        </w:rPr>
        <w:t>A 甘特图</w:t>
        <w:br/>
        <w:t>B 图形评审技术（GERT）</w:t>
        <w:br/>
        <w:t>C 关键路径法（CPM）</w:t>
        <w:br/>
        <w:t>D 蒙特卡罗分析</w:t>
      </w:r>
    </w:p>
    <w:p>
      <w:r>
        <w:rPr>
          <w:rFonts w:ascii="宋体" w:hAnsi="宋体" w:eastAsia="宋体"/>
          <w:i/>
          <w:sz w:val="16"/>
        </w:rPr>
        <w:t>正确答案：C</w:t>
        <w:br/>
        <w:t>问题解析：关键路径法是在进度模型中，估算项目最短工期，确定逻辑网络路径的进度灵活性大小的一种方法。这种进度网络分析技术在不考虑任何资源限制的情况下，沿进度网络路径顺推与逆推分析，计算出所有活动的最早开始、最早结束、最晚开始和最晚结束日期</w:t>
      </w:r>
    </w:p>
    <w:p>
      <w:pPr>
        <w:pStyle w:val="Heading1"/>
      </w:pPr>
      <w:r>
        <w:t>82、一项活动属于关键路径的一部分，它的完工对于主要可交付成果的验收至关重要， 项目经理使用下列哪一个工具通过历史数据和当前变量来估算工期的准确性？</w:t>
      </w:r>
    </w:p>
    <w:p>
      <w:r>
        <w:rPr>
          <w:rFonts w:ascii="宋体" w:hAnsi="宋体" w:eastAsia="宋体"/>
          <w:sz w:val="20"/>
        </w:rPr>
        <w:t>A PERT</w:t>
        <w:br/>
        <w:t>B 石川图法</w:t>
        <w:br/>
        <w:t>C 类比估算</w:t>
        <w:br/>
        <w:t>D 参数估算</w:t>
      </w:r>
    </w:p>
    <w:p>
      <w:r>
        <w:rPr>
          <w:rFonts w:ascii="宋体" w:hAnsi="宋体" w:eastAsia="宋体"/>
          <w:i/>
          <w:sz w:val="16"/>
        </w:rPr>
        <w:t>正确答案：D</w:t>
        <w:br/>
        <w:t>问题解析：考点估算活动持续时间的工具-参数估算的概念。A 和 B 和C不相关</w:t>
      </w:r>
    </w:p>
    <w:p>
      <w:pPr>
        <w:pStyle w:val="Heading1"/>
      </w:pPr>
      <w:r>
        <w:t>165、项目要求关键路径上多个任务的特定资源，整个项目工期的资源是充足的，但是某个特定月份不能始终充足。 n项目经理应应用哪种技术在风险最低的情况下延迟关键任务？</w:t>
      </w:r>
    </w:p>
    <w:p>
      <w:r>
        <w:rPr>
          <w:rFonts w:ascii="宋体" w:hAnsi="宋体" w:eastAsia="宋体"/>
          <w:sz w:val="20"/>
        </w:rPr>
        <w:t>A 资源平衡</w:t>
        <w:br/>
        <w:t>B 赶工</w:t>
        <w:br/>
        <w:t>C 制定受资源约束的进度表</w:t>
        <w:br/>
        <w:t>D 快速跟进</w:t>
      </w:r>
    </w:p>
    <w:p>
      <w:r>
        <w:rPr>
          <w:rFonts w:ascii="宋体" w:hAnsi="宋体" w:eastAsia="宋体"/>
          <w:i/>
          <w:sz w:val="16"/>
        </w:rPr>
        <w:t>正确答案：A</w:t>
        <w:br/>
        <w:t>问题解析：考点是制定进度计划表工具-资源平衡工具的应用</w:t>
      </w:r>
    </w:p>
    <w:p>
      <w:pPr>
        <w:pStyle w:val="Heading1"/>
      </w:pPr>
      <w:r>
        <w:t>173、一个项目有 3 条关键路径。这对项目意味着什么？</w:t>
      </w:r>
    </w:p>
    <w:p>
      <w:r>
        <w:rPr>
          <w:rFonts w:ascii="宋体" w:hAnsi="宋体" w:eastAsia="宋体"/>
          <w:sz w:val="20"/>
        </w:rPr>
        <w:t>A 降低了管理的难度</w:t>
        <w:br/>
        <w:t>B 增加了项目风险</w:t>
        <w:br/>
        <w:t>C 要求更多人手</w:t>
        <w:br/>
        <w:t>D 这种情况不可能出现</w:t>
      </w:r>
    </w:p>
    <w:p>
      <w:r>
        <w:rPr>
          <w:rFonts w:ascii="宋体" w:hAnsi="宋体" w:eastAsia="宋体"/>
          <w:i/>
          <w:sz w:val="16"/>
        </w:rPr>
        <w:t>正确答案：B</w:t>
        <w:br/>
        <w:t>问题解析：3 条关键路径，需要严格管理这三条路径，无论哪一条路径出现问题，都可能造成进度延误，所以增加了项目风险</w:t>
      </w:r>
    </w:p>
    <w:p>
      <w:pPr>
        <w:pStyle w:val="Heading1"/>
      </w:pPr>
      <w:r>
        <w:t>35、项目落后于进度。项目团队发现，通过应用一个替代方法，他们可以加快关键路径上的一个项目可交付成果的进度。然而，这将增加项目成本。项目经理应该怎么做？</w:t>
      </w:r>
    </w:p>
    <w:p>
      <w:r>
        <w:rPr>
          <w:rFonts w:ascii="宋体" w:hAnsi="宋体" w:eastAsia="宋体"/>
          <w:sz w:val="20"/>
        </w:rPr>
        <w:t>A 增加额外的项目资源</w:t>
        <w:br/>
        <w:t>B 对所有方法开展预期货币价值分析（EMV）</w:t>
        <w:br/>
        <w:t>C 获得替代方法的批准</w:t>
        <w:br/>
        <w:t>D 将增加的成本更新到项目预算中</w:t>
      </w:r>
    </w:p>
    <w:p>
      <w:r>
        <w:rPr>
          <w:rFonts w:ascii="宋体" w:hAnsi="宋体" w:eastAsia="宋体"/>
          <w:i/>
          <w:sz w:val="16"/>
        </w:rPr>
        <w:t>正确答案：C</w:t>
        <w:br/>
        <w:t>问题解析：采取纠正措施需要提变更申请。知识点：实施整体变更控制过程组：监控知识领域：整合</w:t>
      </w:r>
    </w:p>
    <w:p>
      <w:pPr>
        <w:pStyle w:val="Heading1"/>
      </w:pPr>
      <w:r>
        <w:t>127、一名项目团队成员被要求支持另一个职能部门三天时间。项目经理识别到这将会让项目延期五天。项目经理应使用什么技术来确定这一点？</w:t>
      </w:r>
    </w:p>
    <w:p>
      <w:r>
        <w:rPr>
          <w:rFonts w:ascii="宋体" w:hAnsi="宋体" w:eastAsia="宋体"/>
          <w:sz w:val="20"/>
        </w:rPr>
        <w:t>A 进度网络分析</w:t>
        <w:br/>
        <w:t>B 关键路径法（CPM)</w:t>
        <w:br/>
        <w:t>C 关键链法（CCM）</w:t>
        <w:br/>
        <w:t>D 资源平衡</w:t>
      </w:r>
    </w:p>
    <w:p>
      <w:r>
        <w:rPr>
          <w:rFonts w:ascii="宋体" w:hAnsi="宋体" w:eastAsia="宋体"/>
          <w:i/>
          <w:sz w:val="16"/>
        </w:rPr>
        <w:t>正确答案：B</w:t>
        <w:br/>
        <w:t>问题解析：确认延期影响，关键路径法。知识点：控制进度、工具技术、关键路径法过程组：监控知识领域：进度</w:t>
      </w:r>
    </w:p>
    <w:p>
      <w:pPr>
        <w:pStyle w:val="Heading1"/>
      </w:pPr>
      <w:r>
        <w:t xml:space="preserve">175、项目经理在执行一个资源有限，期限严格的项目。引人注意的是，该项目目前落后于进度。得到的审查显示，一名资源被过度分配，项目经理下一步应该怎么做？ </w:t>
      </w:r>
    </w:p>
    <w:p>
      <w:r>
        <w:rPr>
          <w:rFonts w:ascii="宋体" w:hAnsi="宋体" w:eastAsia="宋体"/>
          <w:sz w:val="20"/>
        </w:rPr>
        <w:t>A 重新分配来自另一个项目不必要的资源</w:t>
        <w:br/>
        <w:t>B 为延迟的任务增加资源，并再次执行资源平衡</w:t>
        <w:br/>
        <w:t>C 提出一项变更请求，以减少范围</w:t>
        <w:br/>
        <w:t>D 计算关键路径以确定对项目的影响，并重新分配资源</w:t>
      </w:r>
    </w:p>
    <w:p>
      <w:r>
        <w:rPr>
          <w:rFonts w:ascii="宋体" w:hAnsi="宋体" w:eastAsia="宋体"/>
          <w:i/>
          <w:sz w:val="16"/>
        </w:rPr>
        <w:t>正确答案：D</w:t>
        <w:br/>
        <w:t>问题解析：控制进度过程，通过监督项目状态，更新项目进度和管理进度基准变更。知识点：控制进度过程组：监控知识领域：进度</w:t>
      </w:r>
    </w:p>
    <w:p>
      <w:pPr>
        <w:pStyle w:val="Heading1"/>
      </w:pPr>
      <w:r>
        <w:t>178、项目经理发现关键路径上一项活动的开始到结束依赖关系遗漏了。项目进度计划已经与客户沟通，若要避免这个问题，项目经理应该事先做什么？</w:t>
      </w:r>
    </w:p>
    <w:p>
      <w:r>
        <w:rPr>
          <w:rFonts w:ascii="宋体" w:hAnsi="宋体" w:eastAsia="宋体"/>
          <w:sz w:val="20"/>
        </w:rPr>
        <w:t>A 审查工作分析结构</w:t>
        <w:br/>
        <w:t>B 进行进度网络分析</w:t>
        <w:br/>
        <w:t>C 制定风险管理计划</w:t>
        <w:br/>
        <w:t>D 进行挣值分析</w:t>
      </w:r>
    </w:p>
    <w:p>
      <w:r>
        <w:rPr>
          <w:rFonts w:ascii="宋体" w:hAnsi="宋体" w:eastAsia="宋体"/>
          <w:i/>
          <w:sz w:val="16"/>
        </w:rPr>
        <w:t>正确答案：B</w:t>
        <w:br/>
        <w:t>问题解析：进度网络分析是创建项目进度模型的一种综合技术，它采用了关键路径法，资源优化技术和建模技术。反复持续进行，直到创建出可行的进度模型。知识点：制定进度计划、工具技术、进度网络分析过程组：规划知识领域：进度</w:t>
      </w:r>
    </w:p>
    <w:p>
      <w:pPr>
        <w:pStyle w:val="Heading1"/>
      </w:pPr>
      <w:r>
        <w:t>71、Where an activity on the critical path is being executed, the functional lead removes two project resources involved in this activity to support the resolution of a contingency situation.What should the project manager do?在执行关键路径上的一项活动时，职能主管将涉及这个活动的两个项目资源调去支持解决某个应急情况，项目经理应该怎么做？</w:t>
      </w:r>
    </w:p>
    <w:p>
      <w:r>
        <w:rPr>
          <w:rFonts w:ascii="宋体" w:hAnsi="宋体" w:eastAsia="宋体"/>
          <w:sz w:val="20"/>
        </w:rPr>
        <w:t>A view risk register</w:t>
        <w:br/>
        <w:t>查阅风险登记册</w:t>
        <w:br/>
        <w:t>B Fast track the critical path</w:t>
        <w:br/>
        <w:t>快速跟进关键路径</w:t>
        <w:br/>
        <w:t>C Negotiate with the functional manager to allocate replacement resources</w:t>
        <w:br/>
        <w:t>与职能经理协商分配替代资源</w:t>
        <w:br/>
        <w:t>D scalate the issue to the functional manager’s boss</w:t>
        <w:br/>
        <w:t>将该问题升级上报给该职能经理的上级</w:t>
      </w:r>
    </w:p>
    <w:p>
      <w:r>
        <w:rPr>
          <w:rFonts w:ascii="宋体" w:hAnsi="宋体" w:eastAsia="宋体"/>
          <w:i/>
          <w:sz w:val="16"/>
        </w:rPr>
        <w:t>正确答案：A</w:t>
        <w:br/>
        <w:t>问题解析：查看之前是否被识别为风险，并确认是否具有应对措施。考点：识别风险、输出、风险登记册</w:t>
      </w:r>
    </w:p>
    <w:p>
      <w:pPr>
        <w:pStyle w:val="Heading1"/>
      </w:pPr>
      <w:r>
        <w:t>78、A projects cost performance index (CPI) is 1.2, and a deliverable on the critical path is behind schedule. If the project manager brings the project back on track, what will happen to the project?一个项目的成本绩效指数（CPI）为1.2，且关键路径上的一个可交付成果落后于进度。 如果项目经理将项目带回正轨，项目会发生什么情况？</w:t>
      </w:r>
    </w:p>
    <w:p>
      <w:r>
        <w:rPr>
          <w:rFonts w:ascii="宋体" w:hAnsi="宋体" w:eastAsia="宋体"/>
          <w:sz w:val="20"/>
        </w:rPr>
        <w:t>A Activities will be performed in parallel.</w:t>
        <w:br/>
        <w:t>活动将并行执行</w:t>
        <w:br/>
        <w:t>B The scope will be revised.</w:t>
        <w:br/>
        <w:t>范围将被修改</w:t>
        <w:br/>
        <w:t>C Costs and risks will increase.</w:t>
        <w:br/>
        <w:t>成本和风险将会增加</w:t>
        <w:br/>
        <w:t>D Rework will result.</w:t>
        <w:br/>
        <w:t>将导致返工</w:t>
      </w:r>
    </w:p>
    <w:p>
      <w:r>
        <w:rPr>
          <w:rFonts w:ascii="宋体" w:hAnsi="宋体" w:eastAsia="宋体"/>
          <w:i/>
          <w:sz w:val="16"/>
        </w:rPr>
        <w:t>正确答案：C</w:t>
        <w:br/>
        <w:t>问题解析：进度落后且成本结余，可以进行赶工，赶工将会导致成本和风险增加。考点：控制进度、工具技术、进度压缩</w:t>
      </w:r>
    </w:p>
    <w:p>
      <w:pPr>
        <w:pStyle w:val="Heading1"/>
      </w:pPr>
      <w:r>
        <w:t>118、The project manager is working on a highly visible project with limited resources and strict deadline. The project is currently behind schedule. And review of the resource leveling diagram shows that some resources are allocated.n项目经理正在执行一个资源有限，期限严格的引人注目的项目。该项目目前落后于进度，对资源平衡的审查显示，一些资源被过度分配。项目经理应该怎么做？</w:t>
      </w:r>
    </w:p>
    <w:p>
      <w:r>
        <w:rPr>
          <w:rFonts w:ascii="宋体" w:hAnsi="宋体" w:eastAsia="宋体"/>
          <w:sz w:val="20"/>
        </w:rPr>
        <w:t>A Reallocate unnecessary resources from another project</w:t>
        <w:br/>
        <w:t>重新分配来自另一个项目不必要的资源</w:t>
        <w:br/>
        <w:t>B Add resources to delayed tasks and perform resource leveling again</w:t>
        <w:br/>
        <w:t>为延迟的任务增加资源，并再次执行资源平衡</w:t>
        <w:br/>
        <w:t>C Initiate a change request to reduce the scope</w:t>
        <w:br/>
        <w:t>提出一项变更请求，以减少范围</w:t>
        <w:br/>
        <w:t>D Calculate the critical path to determine the impact on the project and reallocate resources</w:t>
        <w:br/>
        <w:t>计算关键路径以确定对项目的影响，并重新分配资源</w:t>
      </w:r>
    </w:p>
    <w:p>
      <w:r>
        <w:rPr>
          <w:rFonts w:ascii="宋体" w:hAnsi="宋体" w:eastAsia="宋体"/>
          <w:i/>
          <w:sz w:val="16"/>
        </w:rPr>
        <w:t>正确答案：D</w:t>
        <w:br/>
        <w:t>问题解析：进度落后，且资源被过度分配，可以考虑重新分配非关键路径上的资源以解决问题。考点：制定进度计划、工具技术、进度网络分析</w:t>
      </w:r>
    </w:p>
    <w:p>
      <w:pPr>
        <w:pStyle w:val="Heading1"/>
      </w:pPr>
      <w:r>
        <w:t>179、A project consists of five tasks.n-Task A will take five days to complete and can begin immediately.n-Task B will take four days to complete, but can begin only after task A has finished.n-Task C will take three days to complete, and is independent of any other tasks before it can begin.n-Task D will take seven days to complete, but can begin only after task C is finished.n-Task E will take five days to complete, but can begin only after both tasks B and D have finished.nWhat is the project’s critical path?一个项目由五个任务组成。n-任务 A 将需要五天时间才能完成，且可以立即开始。n-任务 B 将需要四天才能完成，但只能在任务 A 完成后才能开始。n-任务 C 特需要三天才能完成，并且在开始之前独立于任何其他任务。n-任务 D 将需要七天才能完成，但只能在任务 C 完成后才能开始。n-任务 E 将需要五天才能完成，但只能在任务 B 和 D 完成后才能开始。n项目的关键路径是什么？</w:t>
      </w:r>
    </w:p>
    <w:p>
      <w:r>
        <w:rPr>
          <w:rFonts w:ascii="宋体" w:hAnsi="宋体" w:eastAsia="宋体"/>
          <w:sz w:val="20"/>
        </w:rPr>
        <w:t>A A—B—E</w:t>
        <w:br/>
        <w:t>B C—D—E</w:t>
        <w:br/>
        <w:t>C A—B—D—E</w:t>
        <w:br/>
        <w:t>D C—B—D—E</w:t>
      </w:r>
    </w:p>
    <w:p>
      <w:r>
        <w:rPr>
          <w:rFonts w:ascii="宋体" w:hAnsi="宋体" w:eastAsia="宋体"/>
          <w:i/>
          <w:sz w:val="16"/>
        </w:rPr>
        <w:t>正确答案：B</w:t>
        <w:br/>
        <w:t>问题解析：画出网络图，得出关键路径是CDE。考点：制定进度计划、工具技术、关键路径法</w:t>
      </w:r>
    </w:p>
    <w:p>
      <w:pPr>
        <w:pStyle w:val="Heading1"/>
      </w:pPr>
      <w:r>
        <w:t>30、项目经理在执行一项任务，日程非常紧张，项目预算也有限，活动之间是相互依赖的关系的。为了遵守约定的项目计划基准，下面哪个应该密切监查？</w:t>
      </w:r>
    </w:p>
    <w:p>
      <w:r>
        <w:rPr>
          <w:rFonts w:ascii="宋体" w:hAnsi="宋体" w:eastAsia="宋体"/>
          <w:sz w:val="20"/>
        </w:rPr>
        <w:t>A 风险和缓解计划</w:t>
        <w:br/>
        <w:t>B 关键路径上的活动</w:t>
        <w:br/>
        <w:t>C 整体变更控制</w:t>
        <w:br/>
        <w:t>D 由较少经验的资源执行的任务</w:t>
      </w:r>
    </w:p>
    <w:p>
      <w:r>
        <w:rPr>
          <w:rFonts w:ascii="宋体" w:hAnsi="宋体" w:eastAsia="宋体"/>
          <w:i/>
          <w:sz w:val="16"/>
        </w:rPr>
        <w:t>正确答案：B</w:t>
        <w:br/>
        <w:t>问题解析：解析：关键路径上的偏差将对项目的结束日期产生直接影响。考点：监控过程组，项目进度管理，控制进度。</w:t>
      </w:r>
    </w:p>
    <w:p>
      <w:pPr>
        <w:pStyle w:val="Heading1"/>
      </w:pPr>
      <w:r>
        <w:t>39、在采购交付周期长的产品期间，项目经理发现一个部件的交付将增加项目关键路径两个月，为了管理这个延期对项目的影响，项目经理应该怎么做？</w:t>
      </w:r>
    </w:p>
    <w:p>
      <w:r>
        <w:rPr>
          <w:rFonts w:ascii="宋体" w:hAnsi="宋体" w:eastAsia="宋体"/>
          <w:sz w:val="20"/>
        </w:rPr>
        <w:t>A 与专家和关键相关方开会，起草一份解决计划</w:t>
        <w:br/>
        <w:t>B 立即通知项目发起人</w:t>
        <w:br/>
        <w:t>C 更新项目进度计划</w:t>
        <w:br/>
        <w:t>D 对项目进度计划创建一份变更请求，反映两个月的延期</w:t>
      </w:r>
    </w:p>
    <w:p>
      <w:r>
        <w:rPr>
          <w:rFonts w:ascii="宋体" w:hAnsi="宋体" w:eastAsia="宋体"/>
          <w:i/>
          <w:sz w:val="16"/>
        </w:rPr>
        <w:t>正确答案：A</w:t>
        <w:br/>
        <w:t>问题解析：解析：出现问题，应先分析问题带来的影响并制定解决方案，随后根据情况采取下一步措施。考点：问题解决。</w:t>
      </w:r>
    </w:p>
    <w:p>
      <w:pPr>
        <w:pStyle w:val="Heading1"/>
      </w:pPr>
      <w:r>
        <w:t>69、在项目执行阶段，项目经理意识到关键路径上的某个任务延期了。项目经理决定快速跟进关键路径活动。这项决定对项目的可能影响是什么？</w:t>
      </w:r>
    </w:p>
    <w:p>
      <w:r>
        <w:rPr>
          <w:rFonts w:ascii="宋体" w:hAnsi="宋体" w:eastAsia="宋体"/>
          <w:sz w:val="20"/>
        </w:rPr>
        <w:t>A 项目将与进度保持一致，但是成本和风险都将比较高。</w:t>
        <w:br/>
        <w:t>B 项目将保持在预算内，但是时间和风险都将比较高。</w:t>
        <w:br/>
        <w:t>C 项目的风险较低，但是成本和时间都将比较高。</w:t>
        <w:br/>
        <w:t>D 项目将与进度保持一致，并将保持在预算之内，但是风险比较高。</w:t>
      </w:r>
    </w:p>
    <w:p>
      <w:r>
        <w:rPr>
          <w:rFonts w:ascii="宋体" w:hAnsi="宋体" w:eastAsia="宋体"/>
          <w:i/>
          <w:sz w:val="16"/>
        </w:rPr>
        <w:t>正确答案：D</w:t>
        <w:br/>
        <w:t>问题解析：解析：快速跟进可能造成返工和风险增加。它只适用于能够通过并行活动来缩短项目工期的情况。考点：制定进度计划，工具，进度压缩。</w:t>
      </w:r>
    </w:p>
    <w:p>
      <w:pPr>
        <w:pStyle w:val="Heading1"/>
      </w:pPr>
      <w:r>
        <w:t>136、最终确定进度计划时，项目经理注意到关键路径上的多项任务被安排在关键资源可能休假的夏季期间。项目经理决定将这些任务重新分配给位于另一个国家的一支团队，在该国夏季期间一般不会休假。项目经理使用的是哪一项风险应对策略？</w:t>
      </w:r>
    </w:p>
    <w:p>
      <w:r>
        <w:rPr>
          <w:rFonts w:ascii="宋体" w:hAnsi="宋体" w:eastAsia="宋体"/>
          <w:sz w:val="20"/>
        </w:rPr>
        <w:t>A 回避</w:t>
        <w:br/>
        <w:t>B 接受</w:t>
        <w:br/>
        <w:t>C 转移</w:t>
        <w:br/>
        <w:t>D 减轻</w:t>
      </w:r>
    </w:p>
    <w:p>
      <w:r>
        <w:rPr>
          <w:rFonts w:ascii="宋体" w:hAnsi="宋体" w:eastAsia="宋体"/>
          <w:i/>
          <w:sz w:val="16"/>
        </w:rPr>
        <w:t>正确答案：A</w:t>
        <w:br/>
        <w:t>问题解析：解析：回避的是“资源可能会休假”这个风险</w:t>
      </w:r>
    </w:p>
    <w:p>
      <w:pPr>
        <w:pStyle w:val="Heading1"/>
      </w:pPr>
      <w:r>
        <w:t>152、一旦项目采用关键路径法分析，必须应用下列哪一项技术来制定进度计划？</w:t>
      </w:r>
    </w:p>
    <w:p>
      <w:r>
        <w:rPr>
          <w:rFonts w:ascii="宋体" w:hAnsi="宋体" w:eastAsia="宋体"/>
          <w:sz w:val="20"/>
        </w:rPr>
        <w:t>A 赶工</w:t>
        <w:br/>
        <w:t>B 资源平衡</w:t>
        <w:br/>
        <w:t>C 分解</w:t>
        <w:br/>
        <w:t>D 快速跟进</w:t>
      </w:r>
    </w:p>
    <w:p>
      <w:r>
        <w:rPr>
          <w:rFonts w:ascii="宋体" w:hAnsi="宋体" w:eastAsia="宋体"/>
          <w:i/>
          <w:sz w:val="16"/>
        </w:rPr>
        <w:t>正确答案：B</w:t>
        <w:br/>
        <w:t>问题解析：解析：关键路径法不考虑资源约束，因此需要进行资源平衡，以使关键路径符合实际情况。考点：制定进度计划、工具。参考：PMBOK 6.5.2.2。</w:t>
      </w:r>
    </w:p>
    <w:p>
      <w:pPr>
        <w:pStyle w:val="Heading1"/>
      </w:pPr>
      <w:r>
        <w:t>75、项目经理管理一个进度紧、预算有限的关键性任务项目。其中某些活动是另外活动的紧前活动。若要保持约定的项目进度基准，应密切监控下列哪一个部分？</w:t>
      </w:r>
    </w:p>
    <w:p>
      <w:r>
        <w:rPr>
          <w:rFonts w:ascii="宋体" w:hAnsi="宋体" w:eastAsia="宋体"/>
          <w:sz w:val="20"/>
        </w:rPr>
        <w:t>A 风险及其减轻计划</w:t>
        <w:br/>
        <w:t>B 关键路径上的活动</w:t>
        <w:br/>
        <w:t>C 整体变更控制</w:t>
        <w:br/>
        <w:t>D 由较少经验的资源执行的任务</w:t>
      </w:r>
    </w:p>
    <w:p>
      <w:r>
        <w:rPr>
          <w:rFonts w:ascii="宋体" w:hAnsi="宋体" w:eastAsia="宋体"/>
          <w:i/>
          <w:sz w:val="16"/>
        </w:rPr>
        <w:t>正确答案：B</w:t>
        <w:br/>
        <w:t>问题解析：关键路径是耗时最长的路径， 此路径上得任何变化都会影响进度基准，所以需要密切监控</w:t>
      </w:r>
    </w:p>
    <w:p>
      <w:pPr>
        <w:pStyle w:val="Heading1"/>
      </w:pPr>
      <w:r>
        <w:t>163、在项目执行期间， 项目经理发现关键路径上一个必要任务从进度表上遗漏了，若要让项目保持进度并将遗漏的任务包含其中，应该使用什么工具？</w:t>
      </w:r>
    </w:p>
    <w:p>
      <w:r>
        <w:rPr>
          <w:rFonts w:ascii="宋体" w:hAnsi="宋体" w:eastAsia="宋体"/>
          <w:sz w:val="20"/>
        </w:rPr>
        <w:t>A 资源平衡</w:t>
        <w:br/>
        <w:t>B 为关键任务添加资源</w:t>
        <w:br/>
        <w:t>C 调整时间提前量和时间滞后量</w:t>
        <w:br/>
        <w:t>D 进度压缩</w:t>
      </w:r>
    </w:p>
    <w:p>
      <w:r>
        <w:rPr>
          <w:rFonts w:ascii="宋体" w:hAnsi="宋体" w:eastAsia="宋体"/>
          <w:i/>
          <w:sz w:val="16"/>
        </w:rPr>
        <w:t>正确答案：D</w:t>
        <w:br/>
        <w:t>问题解析：关键路径上的延期会导致项目进度延期，需要采用压缩进度的方法来符合进度基准</w:t>
      </w:r>
    </w:p>
    <w:p>
      <w:pPr>
        <w:pStyle w:val="Heading1"/>
      </w:pPr>
      <w:r>
        <w:t>169、项目相关方需要项目提前2周完成。你发现关键路径上有个任务，由一个资源负责，该资源每天工作4个小时，共需要4周时间。你协商该资源每天8小时，这是：</w:t>
      </w:r>
    </w:p>
    <w:p>
      <w:r>
        <w:rPr>
          <w:rFonts w:ascii="宋体" w:hAnsi="宋体" w:eastAsia="宋体"/>
          <w:sz w:val="20"/>
        </w:rPr>
        <w:t>A 赶工</w:t>
        <w:br/>
        <w:t>B 快速跟进</w:t>
        <w:br/>
        <w:t>C 资源平衡</w:t>
        <w:br/>
        <w:t>D 关键路径法</w:t>
      </w:r>
    </w:p>
    <w:p>
      <w:r>
        <w:rPr>
          <w:rFonts w:ascii="宋体" w:hAnsi="宋体" w:eastAsia="宋体"/>
          <w:i/>
          <w:sz w:val="16"/>
        </w:rPr>
        <w:t>正确答案：A</w:t>
        <w:br/>
        <w:t>问题解析：赶工，增加资源或加班，来压缩关键路径上活动的持续时间</w:t>
      </w:r>
    </w:p>
    <w:p>
      <w:pPr>
        <w:pStyle w:val="Heading1"/>
      </w:pPr>
      <w:r>
        <w:t>7、下列关于资源平衡和资源平滑的说法，正确的是 ( )。</w:t>
      </w:r>
    </w:p>
    <w:p>
      <w:r>
        <w:rPr>
          <w:rFonts w:ascii="宋体" w:hAnsi="宋体" w:eastAsia="宋体"/>
          <w:sz w:val="20"/>
        </w:rPr>
        <w:t>A 资源平衡和资源平滑都不会导致关键路径的改变</w:t>
        <w:br/>
        <w:t>B 资源平衡不会导致关键路径的改变，资源平滑则通常导致关键路径的改变MO 应该位于组织的中心区域</w:t>
        <w:br/>
        <w:t>C 资源平衡只能在浮动时间允许的范围内进行，而资源平滑则允许延长完工日期</w:t>
        <w:br/>
        <w:t>D 资源平衡往往导致关键路径的延长，而资源平滑则不会导致关键路径的延长</w:t>
      </w:r>
    </w:p>
    <w:p>
      <w:r>
        <w:rPr>
          <w:rFonts w:ascii="宋体" w:hAnsi="宋体" w:eastAsia="宋体"/>
          <w:i/>
          <w:sz w:val="16"/>
        </w:rPr>
        <w:t>正确答案：D</w:t>
        <w:br/>
        <w:t>问题解析：见《PMBOK指南》资源平衡、资源平滑定义。</w:t>
      </w:r>
    </w:p>
    <w:p>
      <w:pPr>
        <w:pStyle w:val="Heading1"/>
      </w:pPr>
      <w:r>
        <w:t>14、当进度压缩时，你可以在关键路径活动上增加资源。这时必须进一步考虑什么？</w:t>
      </w:r>
    </w:p>
    <w:p>
      <w:r>
        <w:rPr>
          <w:rFonts w:ascii="宋体" w:hAnsi="宋体" w:eastAsia="宋体"/>
          <w:sz w:val="20"/>
        </w:rPr>
        <w:t>A 其他活动的延迟</w:t>
        <w:br/>
        <w:t>B 出现新的关键活动</w:t>
        <w:br/>
        <w:t>C 分配给关键路径上其他任务的资源</w:t>
        <w:br/>
        <w:t>D 进度计划中历时最长的任务</w:t>
      </w:r>
    </w:p>
    <w:p>
      <w:r>
        <w:rPr>
          <w:rFonts w:ascii="宋体" w:hAnsi="宋体" w:eastAsia="宋体"/>
          <w:i/>
          <w:sz w:val="16"/>
        </w:rPr>
        <w:t>正确答案：B</w:t>
        <w:br/>
        <w:t>问题解析：在进度压缩之后，关键路径改变是可能的或者出现新的关键路径。</w:t>
      </w:r>
    </w:p>
    <w:p>
      <w:pPr>
        <w:pStyle w:val="Heading1"/>
      </w:pPr>
      <w:r>
        <w:t>22、月度报告中的进度计划偏差为零，但事实上里程碑事件延迟了，下列哪个报告不正确?</w:t>
      </w:r>
    </w:p>
    <w:p>
      <w:r>
        <w:rPr>
          <w:rFonts w:ascii="宋体" w:hAnsi="宋体" w:eastAsia="宋体"/>
          <w:sz w:val="20"/>
        </w:rPr>
        <w:t>A 沟通管理偏差</w:t>
        <w:br/>
        <w:t>B 资源管理计划</w:t>
        <w:br/>
        <w:t>C 关键路径状态</w:t>
        <w:br/>
        <w:t>D D.风险评估</w:t>
      </w:r>
    </w:p>
    <w:p>
      <w:r>
        <w:rPr>
          <w:rFonts w:ascii="宋体" w:hAnsi="宋体" w:eastAsia="宋体"/>
          <w:i/>
          <w:sz w:val="16"/>
        </w:rPr>
        <w:t>正确答案：C</w:t>
        <w:br/>
        <w:t>问题解析：进度计划偏差为零，即项目PV=EV，里程碑事件在关键路线上，里程碑事件延迟，说明项目关键路径状态报告未能准确反应进度的状况。</w:t>
      </w:r>
    </w:p>
    <w:p>
      <w:pPr>
        <w:pStyle w:val="Heading1"/>
      </w:pPr>
      <w:r>
        <w:t>23、在以下哪种情况下，关键路径上的活动可能出现负的浮动时间?( )</w:t>
      </w:r>
    </w:p>
    <w:p>
      <w:r>
        <w:rPr>
          <w:rFonts w:ascii="宋体" w:hAnsi="宋体" w:eastAsia="宋体"/>
          <w:sz w:val="20"/>
        </w:rPr>
        <w:t>A 用顺推法所得到的完工日期晚于客户所要求的完工日期</w:t>
        <w:br/>
        <w:t>B 用逆推法所得到的完工日期晚于客户所要求的完工日期</w:t>
        <w:br/>
        <w:t>C 用顺推法所得到的完工日期早于客户所要求的完工日期</w:t>
        <w:br/>
        <w:t>D 用逆推法所得到的完工日期早于客户所要求的完工日期</w:t>
      </w:r>
    </w:p>
    <w:p>
      <w:r>
        <w:rPr>
          <w:rFonts w:ascii="宋体" w:hAnsi="宋体" w:eastAsia="宋体"/>
          <w:i/>
          <w:sz w:val="16"/>
        </w:rPr>
        <w:t>正确答案：A</w:t>
        <w:br/>
        <w:t>问题解析：这种情况下，项目浮动为负数，关键路径上的浮动时间也为负数。</w:t>
      </w:r>
    </w:p>
    <w:p>
      <w:pPr>
        <w:pStyle w:val="Heading1"/>
      </w:pPr>
      <w:r>
        <w:t xml:space="preserve">27、在审查项目进度之后，项目经理发现到关键路径上的一个特定活动的独特资源将不能按时释放，但会在稍晚的日期可用。项目经理接下来应该怎么做? </w:t>
      </w:r>
    </w:p>
    <w:p>
      <w:r>
        <w:rPr>
          <w:rFonts w:ascii="宋体" w:hAnsi="宋体" w:eastAsia="宋体"/>
          <w:sz w:val="20"/>
        </w:rPr>
        <w:t>A 采用关键路径法估算对进度的影响</w:t>
        <w:br/>
        <w:t>B 向管理层要求资源</w:t>
        <w:br/>
        <w:t>C 定义活动资源需求</w:t>
        <w:br/>
        <w:t>D 延长项目工期</w:t>
      </w:r>
    </w:p>
    <w:p>
      <w:r>
        <w:rPr>
          <w:rFonts w:ascii="宋体" w:hAnsi="宋体" w:eastAsia="宋体"/>
          <w:i/>
          <w:sz w:val="16"/>
        </w:rPr>
        <w:t>正确答案：A</w:t>
        <w:br/>
        <w:t>问题解析：</w:t>
      </w:r>
    </w:p>
    <w:p>
      <w:pPr>
        <w:pStyle w:val="Heading1"/>
      </w:pPr>
      <w:r>
        <w:t>36、在控制项目进度过程中，以下哪个活动进度出现负偏差时，可能需要立即采取行动？</w:t>
      </w:r>
    </w:p>
    <w:p>
      <w:r>
        <w:rPr>
          <w:rFonts w:ascii="宋体" w:hAnsi="宋体" w:eastAsia="宋体"/>
          <w:sz w:val="20"/>
        </w:rPr>
        <w:t>A 总浮动时间大于零的活动</w:t>
        <w:br/>
        <w:t>B 次关键路径上的活动。</w:t>
        <w:br/>
        <w:t>C 自由浮动时间大于零的活动。</w:t>
        <w:br/>
        <w:t>D 与当前活动关系为强制性依赖完成到开始的紧前活动。</w:t>
      </w:r>
    </w:p>
    <w:p>
      <w:r>
        <w:rPr>
          <w:rFonts w:ascii="宋体" w:hAnsi="宋体" w:eastAsia="宋体"/>
          <w:i/>
          <w:sz w:val="16"/>
        </w:rPr>
        <w:t>正确答案：B</w:t>
        <w:br/>
        <w:t>问题解析：当关键路径、次关键路径上的活动出现延迟时，可能最需要立即采取行动。其他选项无法判断是否属于关键路径或次关键路径。</w:t>
      </w:r>
    </w:p>
    <w:p>
      <w:pPr>
        <w:pStyle w:val="Heading1"/>
      </w:pPr>
      <w:r>
        <w:t>41、下列哪项不属于规划进度管理的工具与技术?()</w:t>
      </w:r>
    </w:p>
    <w:p>
      <w:r>
        <w:rPr>
          <w:rFonts w:ascii="宋体" w:hAnsi="宋体" w:eastAsia="宋体"/>
          <w:sz w:val="20"/>
        </w:rPr>
        <w:t>A 关键路径法</w:t>
        <w:br/>
        <w:t>B 专家判断</w:t>
        <w:br/>
        <w:t>C 会议</w:t>
        <w:br/>
        <w:t>D 分析技术</w:t>
      </w:r>
    </w:p>
    <w:p>
      <w:r>
        <w:rPr>
          <w:rFonts w:ascii="宋体" w:hAnsi="宋体" w:eastAsia="宋体"/>
          <w:i/>
          <w:sz w:val="16"/>
        </w:rPr>
        <w:t>正确答案：A</w:t>
        <w:br/>
        <w:t>问题解析：这是制定进度计划和控制进度的工具与技术。</w:t>
      </w:r>
    </w:p>
    <w:p>
      <w:pPr>
        <w:pStyle w:val="Heading1"/>
      </w:pPr>
      <w:r>
        <w:t>46、以下关于资源平衡的说法都是正确的，除了()。</w:t>
      </w:r>
    </w:p>
    <w:p>
      <w:r>
        <w:rPr>
          <w:rFonts w:ascii="宋体" w:hAnsi="宋体" w:eastAsia="宋体"/>
          <w:sz w:val="20"/>
        </w:rPr>
        <w:t>A 项目各时段中平均分配资源，以便制订出平稳的进度计划</w:t>
        <w:br/>
        <w:t>B 根据资源制约因素，来调整进度计划</w:t>
        <w:br/>
        <w:t>C 解决同一资源在同一时间被分配至两个工作的问题</w:t>
        <w:br/>
        <w:t>D 在保持关键路径不变的前提下，调整项目进度计划</w:t>
      </w:r>
    </w:p>
    <w:p>
      <w:r>
        <w:rPr>
          <w:rFonts w:ascii="宋体" w:hAnsi="宋体" w:eastAsia="宋体"/>
          <w:i/>
          <w:sz w:val="16"/>
        </w:rPr>
        <w:t>正确答案：D</w:t>
        <w:br/>
        <w:t>问题解析：资源平衡很可能导致项目关键路径的改变，很可能导致项目工期延长。</w:t>
      </w:r>
    </w:p>
    <w:p>
      <w:pPr>
        <w:pStyle w:val="Heading1"/>
      </w:pPr>
      <w:r>
        <w:t>51、项目经理管理一个进度紧、预算有限的关键性任务项目。其中某些活动是其他活动的关键依赖性活动。若要保持约定的项目进度基准，应密切监控下列哪一个部分?</w:t>
      </w:r>
    </w:p>
    <w:p>
      <w:r>
        <w:rPr>
          <w:rFonts w:ascii="宋体" w:hAnsi="宋体" w:eastAsia="宋体"/>
          <w:sz w:val="20"/>
        </w:rPr>
        <w:t>A 风险及其减轻计划</w:t>
        <w:br/>
        <w:t>B 关键路径上的活动</w:t>
        <w:br/>
        <w:t>C 整体变更控制</w:t>
        <w:br/>
        <w:t>D 由较少经验的资源执行的任务</w:t>
      </w:r>
    </w:p>
    <w:p>
      <w:r>
        <w:rPr>
          <w:rFonts w:ascii="宋体" w:hAnsi="宋体" w:eastAsia="宋体"/>
          <w:i/>
          <w:sz w:val="16"/>
        </w:rPr>
        <w:t>正确答案：B</w:t>
        <w:br/>
        <w:t>问题解析：进度控制应该重点关注关键路径上的活动。选项C中整体变更控制可以对引起进度变更的因素施加影响，确定项目进度是否已经发生变更和在变更实际发生时对其进行管理。</w:t>
      </w:r>
    </w:p>
    <w:p>
      <w:pPr>
        <w:pStyle w:val="Heading1"/>
      </w:pPr>
      <w:r>
        <w:t>53、关键路径</w:t>
      </w:r>
    </w:p>
    <w:p>
      <w:r>
        <w:rPr>
          <w:rFonts w:ascii="宋体" w:hAnsi="宋体" w:eastAsia="宋体"/>
          <w:sz w:val="20"/>
        </w:rPr>
        <w:t>A 是最早一系列在项目中具有最高技术风险的事件和活动</w:t>
        <w:br/>
        <w:t>B 是一系列在项目中具有最高成本的事件和活动</w:t>
        <w:br/>
        <w:t>C 如果按现有网络计划执行的话，是项目生命期中最长的一系列事件和活动</w:t>
        <w:br/>
        <w:t>D 是一个有趣的概念，对于项目的职能经理分配项目来说不太重要</w:t>
      </w:r>
    </w:p>
    <w:p>
      <w:r>
        <w:rPr>
          <w:rFonts w:ascii="宋体" w:hAnsi="宋体" w:eastAsia="宋体"/>
          <w:i/>
          <w:sz w:val="16"/>
        </w:rPr>
        <w:t>正确答案：C</w:t>
        <w:br/>
        <w:t>问题解析：见《PMBOK指南》，关键路径定义</w:t>
      </w:r>
    </w:p>
    <w:p>
      <w:pPr>
        <w:pStyle w:val="Heading1"/>
      </w:pPr>
      <w:r>
        <w:t>56、在项目中，关键路径可能不止一条。某个项目有4条关键路径，这对项目意味着()</w:t>
      </w:r>
    </w:p>
    <w:p>
      <w:r>
        <w:rPr>
          <w:rFonts w:ascii="宋体" w:hAnsi="宋体" w:eastAsia="宋体"/>
          <w:sz w:val="20"/>
        </w:rPr>
        <w:t>A 管理难度降低</w:t>
        <w:br/>
        <w:t>B 项目风险增加</w:t>
        <w:br/>
        <w:t>C 可以加快项目进度</w:t>
        <w:br/>
        <w:t>D 这种情况不可能出现</w:t>
      </w:r>
    </w:p>
    <w:p>
      <w:r>
        <w:rPr>
          <w:rFonts w:ascii="宋体" w:hAnsi="宋体" w:eastAsia="宋体"/>
          <w:i/>
          <w:sz w:val="16"/>
        </w:rPr>
        <w:t>正确答案：B</w:t>
        <w:br/>
        <w:t>问题解析：任何一条关键路径延误，就会导致整个项目延误，所以项目不能按期完工的风险增加了。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