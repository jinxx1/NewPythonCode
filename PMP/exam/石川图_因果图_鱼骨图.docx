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全部 石川图_因果图_鱼骨图 相关题目</w:t>
      </w:r>
    </w:p>
    <w:p>
      <w:pPr>
        <w:pStyle w:val="Heading1"/>
      </w:pPr>
      <w:r>
        <w:t>40、你在管理航空器的加工。你的团队成员告诉你他们发现少许缺陷。当你询问他们缺陷的原因时，他们提及可能有很多原因包括使用的材料、衡量系统、机器错误的容差或其他因素。为了帮助他们更好的演示哪些原因可能引发缺陷，你将：</w:t>
      </w:r>
    </w:p>
    <w:p>
      <w:r>
        <w:rPr>
          <w:rFonts w:ascii="宋体" w:hAnsi="宋体" w:eastAsia="宋体"/>
          <w:sz w:val="20"/>
        </w:rPr>
        <w:t>A 使用控制图</w:t>
        <w:br/>
        <w:t>B 创建流程图</w:t>
        <w:br/>
        <w:t>C 绘制鱼骨图</w:t>
        <w:br/>
        <w:t>D 绘制帕累托图</w:t>
      </w:r>
    </w:p>
    <w:p>
      <w:r>
        <w:rPr>
          <w:rFonts w:ascii="宋体" w:hAnsi="宋体" w:eastAsia="宋体"/>
          <w:i/>
          <w:sz w:val="16"/>
        </w:rPr>
        <w:t>正确答案：C</w:t>
        <w:br/>
        <w:t>问题解析：因果图，又称鱼骨图或石川图。问题陈述放在鱼骨的头部，作为起点，用来追溯问题来源，回推到可行动的根本原因。考点：管理质量、工具。参考：PMBOK 8.2.2.4。</w:t>
      </w:r>
    </w:p>
    <w:p>
      <w:pPr>
        <w:pStyle w:val="Heading1"/>
      </w:pPr>
      <w:r>
        <w:t>117、一项目经理被他的项目的各种问题折磨得狼狈不堪。他想找出问题的根源，以决定把注意力放在哪儿。该项目经理最应该使用下列哪项工具？</w:t>
      </w:r>
    </w:p>
    <w:p>
      <w:r>
        <w:rPr>
          <w:rFonts w:ascii="宋体" w:hAnsi="宋体" w:eastAsia="宋体"/>
          <w:sz w:val="20"/>
        </w:rPr>
        <w:t>A 帕雷托图</w:t>
        <w:br/>
        <w:t>B 冲突解决技巧</w:t>
        <w:br/>
        <w:t>C 鱼骨图</w:t>
        <w:br/>
        <w:t>D 趋势分析</w:t>
      </w:r>
    </w:p>
    <w:p>
      <w:r>
        <w:rPr>
          <w:rFonts w:ascii="宋体" w:hAnsi="宋体" w:eastAsia="宋体"/>
          <w:i/>
          <w:sz w:val="16"/>
        </w:rPr>
        <w:t>正确答案：C</w:t>
        <w:br/>
        <w:t>问题解析：因果图，又称鱼骨图或石川图。问题陈述放在鱼骨的头部，作为起点，用来追溯问题来源，回推到可行动的根本原因。考点：管理质量、工具、因果图。参考：PMBOK 8.2.2.4</w:t>
      </w:r>
    </w:p>
    <w:p>
      <w:pPr>
        <w:pStyle w:val="Heading1"/>
      </w:pPr>
      <w:r>
        <w:t>25、某个施工项目的网络实施一直不稳定，即使花了一些精力来纠正部分安装公司工作。项目经理指定一支特别工作小组，该如何来确定根本原因并解决问题？</w:t>
      </w:r>
    </w:p>
    <w:p>
      <w:r>
        <w:rPr>
          <w:rFonts w:ascii="宋体" w:hAnsi="宋体" w:eastAsia="宋体"/>
          <w:sz w:val="20"/>
        </w:rPr>
        <w:t>A 统计抽样</w:t>
        <w:br/>
        <w:t>B 蒙特卡罗分析</w:t>
        <w:br/>
        <w:t>C 石川图</w:t>
        <w:br/>
        <w:t>D 帕累托图</w:t>
      </w:r>
    </w:p>
    <w:p>
      <w:r>
        <w:rPr>
          <w:rFonts w:ascii="宋体" w:hAnsi="宋体" w:eastAsia="宋体"/>
          <w:i/>
          <w:sz w:val="16"/>
        </w:rPr>
        <w:t>正确答案：C</w:t>
        <w:br/>
        <w:t>问题解析：因果图，又称鱼骨图或石川图。问题陈述放在鱼骨的头部，作为起点，用来追溯问题来源，回推到可行动的根本原因</w:t>
      </w:r>
    </w:p>
    <w:p>
      <w:pPr>
        <w:pStyle w:val="Heading1"/>
      </w:pPr>
      <w:r>
        <w:t>1、 A公司的客户满意度调查显示，由于服务水平下降，客户有投向竞争对手的趋势。随着管制解除的迫近和竞争变得越来越激烈，CEO 宣布将改善客户体验摆在第一位，应该使用下列哪一项技术？</w:t>
      </w:r>
    </w:p>
    <w:p>
      <w:r>
        <w:rPr>
          <w:rFonts w:ascii="宋体" w:hAnsi="宋体" w:eastAsia="宋体"/>
          <w:sz w:val="20"/>
        </w:rPr>
        <w:t>A Q-分类技术</w:t>
        <w:br/>
        <w:t>B 参数估算</w:t>
        <w:br/>
        <w:t>C 鱼骨图</w:t>
        <w:br/>
        <w:t>D 敏感性分析</w:t>
      </w:r>
    </w:p>
    <w:p>
      <w:r>
        <w:rPr>
          <w:rFonts w:ascii="宋体" w:hAnsi="宋体" w:eastAsia="宋体"/>
          <w:i/>
          <w:sz w:val="16"/>
        </w:rPr>
        <w:t>正确答案：C</w:t>
        <w:br/>
        <w:t>问题解析：术语表-因果图。一种分解技术，有助于追溯造成非预期结果的根本原因知识点：质量管理和质量控制、工具技术、鱼骨图过程组：执行、监控知识领域：质量</w:t>
      </w:r>
    </w:p>
    <w:p>
      <w:pPr>
        <w:pStyle w:val="Heading1"/>
      </w:pPr>
      <w:r>
        <w:t>36、由于生产线错误和缺陷,制造商正面临大量产品退货,产品经理怀疑根本原因可能是培训和/或库存采购和货物分类流程较差，若要确定生产问题的准确的、根本原因,应使用下列哪一项工具?</w:t>
      </w:r>
    </w:p>
    <w:p>
      <w:r>
        <w:rPr>
          <w:rFonts w:ascii="宋体" w:hAnsi="宋体" w:eastAsia="宋体"/>
          <w:sz w:val="20"/>
        </w:rPr>
        <w:t>A 帕累托图</w:t>
        <w:br/>
        <w:t>B 直方图</w:t>
        <w:br/>
        <w:t>C 质量控制图</w:t>
        <w:br/>
        <w:t>D 石川图</w:t>
      </w:r>
    </w:p>
    <w:p>
      <w:r>
        <w:rPr>
          <w:rFonts w:ascii="宋体" w:hAnsi="宋体" w:eastAsia="宋体"/>
          <w:i/>
          <w:sz w:val="16"/>
        </w:rPr>
        <w:t>正确答案：D</w:t>
        <w:br/>
        <w:t>问题解析：因果图，又称鱼骨图或石川图。用于识别问题的主要原因或根本原因。知识点：工具技术、因果图</w:t>
      </w:r>
    </w:p>
    <w:p>
      <w:pPr>
        <w:pStyle w:val="Heading1"/>
      </w:pPr>
      <w:r>
        <w:t>70、一个新产品开发三个月后，一名团队成员通知项目经理其中某个部件的质量问题。项目经理应该使用哪种工具与技术有效地处理和解决这个问题？</w:t>
      </w:r>
    </w:p>
    <w:p>
      <w:r>
        <w:rPr>
          <w:rFonts w:ascii="宋体" w:hAnsi="宋体" w:eastAsia="宋体"/>
          <w:sz w:val="20"/>
        </w:rPr>
        <w:t>A 帕累托图</w:t>
        <w:br/>
        <w:t>B SWOT 分析</w:t>
        <w:br/>
        <w:t>C 因果图</w:t>
        <w:br/>
        <w:t>D 控制图</w:t>
      </w:r>
    </w:p>
    <w:p>
      <w:r>
        <w:rPr>
          <w:rFonts w:ascii="宋体" w:hAnsi="宋体" w:eastAsia="宋体"/>
          <w:i/>
          <w:sz w:val="16"/>
        </w:rPr>
        <w:t>正确答案：C</w:t>
        <w:br/>
        <w:t>问题解析：因果图有助于追溯造成非预期结果的根本原因。知识点：控制质量、工具技术、数据表现(因果图)过程组：监控知识领域：质量</w:t>
      </w:r>
    </w:p>
    <w:p>
      <w:pPr>
        <w:pStyle w:val="Heading1"/>
      </w:pPr>
      <w:r>
        <w:t>157、某公司计划举行一个区域会议，上次的类似会议没有成功,上层要求你确保这次会议能够圆满成功。为了分析上次会议的问题以及确定成功举行本次会议，你会用到什么工具？</w:t>
      </w:r>
    </w:p>
    <w:p>
      <w:r>
        <w:rPr>
          <w:rFonts w:ascii="宋体" w:hAnsi="宋体" w:eastAsia="宋体"/>
          <w:sz w:val="20"/>
        </w:rPr>
        <w:t>A 石川图</w:t>
        <w:br/>
        <w:t>B 直方图</w:t>
        <w:br/>
        <w:t>C 控制图</w:t>
        <w:br/>
        <w:t>D 帕累托图</w:t>
      </w:r>
    </w:p>
    <w:p>
      <w:r>
        <w:rPr>
          <w:rFonts w:ascii="宋体" w:hAnsi="宋体" w:eastAsia="宋体"/>
          <w:i/>
          <w:sz w:val="16"/>
        </w:rPr>
        <w:t>正确答案：A</w:t>
        <w:br/>
        <w:t>问题解析：因果图，又被称为鱼刺图、鱼骨图、石川图。用于识别问题的主要原因或根本原因。知识点：工具技术、因果图</w:t>
      </w:r>
    </w:p>
    <w:p>
      <w:pPr>
        <w:pStyle w:val="Heading1"/>
      </w:pPr>
      <w:r>
        <w:t xml:space="preserve">167、项目经理审查风险登记册，并希望识别风险原因。应该使用下列哪一项分析和绘图技术？ </w:t>
      </w:r>
    </w:p>
    <w:p>
      <w:r>
        <w:rPr>
          <w:rFonts w:ascii="宋体" w:hAnsi="宋体" w:eastAsia="宋体"/>
          <w:sz w:val="20"/>
        </w:rPr>
        <w:t>A 故障树分析（FTA）和鱼骨图</w:t>
        <w:br/>
        <w:t>B 计划评审技术（PERT）和因果分析</w:t>
        <w:br/>
        <w:t>C 失效模式与影响分析（FMEA）和关键性分析</w:t>
        <w:br/>
        <w:t>D 蒙特卡洛模拟和偏差分析</w:t>
      </w:r>
    </w:p>
    <w:p>
      <w:r>
        <w:rPr>
          <w:rFonts w:ascii="宋体" w:hAnsi="宋体" w:eastAsia="宋体"/>
          <w:i/>
          <w:sz w:val="16"/>
        </w:rPr>
        <w:t>正确答案：A</w:t>
        <w:br/>
        <w:t>问题解析：根本原因分析(因果分析)，用于发现导致问题的深层原因并制定预防措施。假设条件和制约因素分析可用故障树分析。知识点：识别风险、工具过程组：规划知识领域：风险</w:t>
      </w:r>
    </w:p>
    <w:p>
      <w:pPr>
        <w:pStyle w:val="Heading1"/>
      </w:pPr>
      <w:r>
        <w:t>29、A project manager discovers that some deliverables fall to meet agreed-upon quality standards. What can be used to avoid this in the future?项目经理发现一些可交付成果未能达到约定的质量标准，若要在将来避免发生这个问题，可以使用以下哪一项？</w:t>
      </w:r>
    </w:p>
    <w:p>
      <w:r>
        <w:rPr>
          <w:rFonts w:ascii="宋体" w:hAnsi="宋体" w:eastAsia="宋体"/>
          <w:sz w:val="20"/>
        </w:rPr>
        <w:t>A Flowcharts</w:t>
        <w:br/>
        <w:t>流程图</w:t>
        <w:br/>
        <w:t>B Quality checklists</w:t>
        <w:br/>
        <w:t>质量核对单</w:t>
        <w:br/>
        <w:t>C Quality management and controls</w:t>
        <w:br/>
        <w:t>质量管理和控制</w:t>
        <w:br/>
        <w:t>D Cause-and-effect diagrams</w:t>
        <w:br/>
        <w:t>因果图</w:t>
      </w:r>
    </w:p>
    <w:p>
      <w:r>
        <w:rPr>
          <w:rFonts w:ascii="宋体" w:hAnsi="宋体" w:eastAsia="宋体"/>
          <w:i/>
          <w:sz w:val="16"/>
        </w:rPr>
        <w:t>正确答案：D</w:t>
        <w:br/>
        <w:t>问题解析：因果图分析问题的根本原因，从根本上解决问题，以避免问题再次发生。考点：管理质量、工具技术、数据表现(因果图)</w:t>
      </w:r>
    </w:p>
    <w:p>
      <w:pPr>
        <w:pStyle w:val="Heading1"/>
      </w:pPr>
      <w:r>
        <w:t>64、A project is unable to proceed because of an issue with the final product. What tool or technique should the project manager use to promptly resolve (this issue)?由于最终产品的一个问题，项目无法继续进行。项目经理应该使用什么工具或技术来立即解决这个问题？</w:t>
      </w:r>
    </w:p>
    <w:p>
      <w:r>
        <w:rPr>
          <w:rFonts w:ascii="宋体" w:hAnsi="宋体" w:eastAsia="宋体"/>
          <w:sz w:val="20"/>
        </w:rPr>
        <w:t>A Flow chart</w:t>
        <w:br/>
        <w:t>流程图</w:t>
        <w:br/>
        <w:t>B Histogram</w:t>
        <w:br/>
        <w:t>直方图</w:t>
        <w:br/>
        <w:t>C Ishikawa diagram</w:t>
        <w:br/>
        <w:t>石川图</w:t>
        <w:br/>
        <w:t>D Pareto diagram</w:t>
        <w:br/>
        <w:t>帕累托图</w:t>
      </w:r>
    </w:p>
    <w:p>
      <w:r>
        <w:rPr>
          <w:rFonts w:ascii="宋体" w:hAnsi="宋体" w:eastAsia="宋体"/>
          <w:i/>
          <w:sz w:val="16"/>
        </w:rPr>
        <w:t>正确答案：C</w:t>
        <w:br/>
        <w:t>问题解析：解决问题需要识别根本原因。考点：石川图</w:t>
      </w:r>
    </w:p>
    <w:p>
      <w:pPr>
        <w:pStyle w:val="Heading1"/>
      </w:pPr>
      <w:r>
        <w:t>80、During the production of a new product, it is identified that two data points of a process are above the upper control limit. Since this process is a dependency of other activities in the project management plan, performance of the overall project could be impacted not properly controlled. What should the project manager do next?在生产某个产品时，确定某个过程的两个数点超出控制界限上限。由于这个过程是项目管理计划中其活动的依赖，所以如果没有得到适当控制，整个项目的绩效都将会受到影响。项目经理下一步应该怎么做？</w:t>
      </w:r>
    </w:p>
    <w:p>
      <w:r>
        <w:rPr>
          <w:rFonts w:ascii="宋体" w:hAnsi="宋体" w:eastAsia="宋体"/>
          <w:sz w:val="20"/>
        </w:rPr>
        <w:t>A Benchmark this process to others of similar products to improve performance.</w:t>
        <w:br/>
        <w:t>将这个过程与其他类似产品的过程进行标杆对照，以提高绩效。</w:t>
        <w:br/>
        <w:t>B Use the design of experiments (DOE) method to identify the root cause of these deviations.</w:t>
        <w:br/>
        <w:t>使用实验设计（DOE）方法来确定这些偏差的根本原因。</w:t>
        <w:br/>
        <w:t>C Create an Ishikawa diagram to determine the root cause of these problems.</w:t>
        <w:br/>
        <w:t>创建石川图来确定这些问题的根本原因。</w:t>
        <w:br/>
        <w:t>D Review the mandatory dependencies of this process to assess the impact on the project.</w:t>
        <w:br/>
        <w:t>审查这一过程的强制性依赖关系，以评估对项目的影响。</w:t>
      </w:r>
    </w:p>
    <w:p>
      <w:r>
        <w:rPr>
          <w:rFonts w:ascii="宋体" w:hAnsi="宋体" w:eastAsia="宋体"/>
          <w:i/>
          <w:sz w:val="16"/>
        </w:rPr>
        <w:t>正确答案：C</w:t>
        <w:br/>
        <w:t>问题解析：出现问题需要分析找原因。因果图又叫石川图、why-why分析图。考点：控制质量、工具技术、数据表现(因果图)</w:t>
      </w:r>
    </w:p>
    <w:p>
      <w:pPr>
        <w:pStyle w:val="Heading1"/>
      </w:pPr>
      <w:r>
        <w:t>93、A project manager learns that a functional manager asked a team member for a new feature. What should the project manager do?项目经理得知一位职能经理要求一名团队成员提供一个新功能。项目经理应该怎么做？</w:t>
      </w:r>
    </w:p>
    <w:p>
      <w:r>
        <w:rPr>
          <w:rFonts w:ascii="宋体" w:hAnsi="宋体" w:eastAsia="宋体"/>
          <w:sz w:val="20"/>
        </w:rPr>
        <w:t>A Submit a change request to the change control board (CCB).</w:t>
        <w:br/>
        <w:t>向变更控制委员会（CCB）提交一份变更请求</w:t>
        <w:br/>
        <w:t>B Ask the functional manager why the feature should be added.</w:t>
        <w:br/>
        <w:t>询问职能经理为什么应该添加该功能。</w:t>
        <w:br/>
        <w:t>C Determine if new resources are available to add the feature.</w:t>
        <w:br/>
        <w:t>确定是否有可用的新资源来添加该功能。</w:t>
        <w:br/>
        <w:t>D Ask them for input on if can be implemented without impacting the timeline.</w:t>
        <w:br/>
        <w:t>要求他们提供是否可以在不影响时间表的情况下实施的意见。</w:t>
      </w:r>
    </w:p>
    <w:p>
      <w:r>
        <w:rPr>
          <w:rFonts w:ascii="宋体" w:hAnsi="宋体" w:eastAsia="宋体"/>
          <w:i/>
          <w:sz w:val="16"/>
        </w:rPr>
        <w:t>正确答案：B</w:t>
        <w:br/>
        <w:t>问题解析：排除法。考点：实施整体变更控制</w:t>
      </w:r>
    </w:p>
    <w:p>
      <w:pPr>
        <w:pStyle w:val="Heading1"/>
      </w:pPr>
      <w:r>
        <w:t>107、A project manager is planning a project. To ensure its success, the project manager reverence relative historical information for a failed project organized by the same company. What tools or techniques should the project manager use to ensure the projects success?项目经理正在规划一个项目。为确保项目成功，项目经理审查了同一公司管理的一个失败项目的历史信息。项目经理应该使用什么工具或技术来确保项目成功？</w:t>
      </w:r>
    </w:p>
    <w:p>
      <w:r>
        <w:rPr>
          <w:rFonts w:ascii="宋体" w:hAnsi="宋体" w:eastAsia="宋体"/>
          <w:sz w:val="20"/>
        </w:rPr>
        <w:t>A Delphi technique</w:t>
        <w:br/>
        <w:t>德尔菲技术</w:t>
        <w:br/>
        <w:t>B Pareto diagram</w:t>
        <w:br/>
        <w:t>帕累托图</w:t>
        <w:br/>
        <w:t>C Checklist analysis</w:t>
        <w:br/>
        <w:t>核对单分析</w:t>
        <w:br/>
        <w:t>D Ishikawa diagram</w:t>
        <w:br/>
        <w:t>石川图</w:t>
      </w:r>
    </w:p>
    <w:p>
      <w:r>
        <w:rPr>
          <w:rFonts w:ascii="宋体" w:hAnsi="宋体" w:eastAsia="宋体"/>
          <w:i/>
          <w:sz w:val="16"/>
        </w:rPr>
        <w:t>正确答案：D</w:t>
        <w:br/>
        <w:t>问题解析：对于失败项目，需要了解其根本原因才能避免错误再次发生。考点：管理质量</w:t>
      </w:r>
    </w:p>
    <w:p>
      <w:pPr>
        <w:pStyle w:val="Heading1"/>
      </w:pPr>
      <w:r>
        <w:t>46、在第一次产品检查时发现了一个重大缺陷，缺陷来源还不确定，但是必须实施纠正措施来满足客户需求。用于确定缺陷来源的最有效的工具是？</w:t>
      </w:r>
    </w:p>
    <w:p>
      <w:r>
        <w:rPr>
          <w:rFonts w:ascii="宋体" w:hAnsi="宋体" w:eastAsia="宋体"/>
          <w:sz w:val="20"/>
        </w:rPr>
        <w:t>A 直方图</w:t>
        <w:br/>
        <w:t>B 控制图</w:t>
        <w:br/>
        <w:t>C 鱼骨图</w:t>
        <w:br/>
        <w:t>D 散点图</w:t>
      </w:r>
    </w:p>
    <w:p>
      <w:r>
        <w:rPr>
          <w:rFonts w:ascii="宋体" w:hAnsi="宋体" w:eastAsia="宋体"/>
          <w:i/>
          <w:sz w:val="16"/>
        </w:rPr>
        <w:t>正确答案：C</w:t>
        <w:br/>
        <w:t>问题解析：考点：管理质量、工具、鱼骨图。解析：因果图（鱼骨图、石川图）：问题陈述放在鱼骨的头部，作为起点，用来追溯问题来源，回推到可行动的根本原因。</w:t>
      </w:r>
    </w:p>
    <w:p>
      <w:pPr>
        <w:pStyle w:val="Heading1"/>
      </w:pPr>
      <w:r>
        <w:t>73、项目检验人员发现生产出来的产品质量较差，若要找到这个问题的原因，可以采用下列哪一个工具？</w:t>
      </w:r>
    </w:p>
    <w:p>
      <w:r>
        <w:rPr>
          <w:rFonts w:ascii="宋体" w:hAnsi="宋体" w:eastAsia="宋体"/>
          <w:sz w:val="20"/>
        </w:rPr>
        <w:t>A 鱼骨图</w:t>
        <w:br/>
        <w:t>B 控制图</w:t>
        <w:br/>
        <w:t>C 流程图</w:t>
        <w:br/>
        <w:t>D 直方图</w:t>
      </w:r>
    </w:p>
    <w:p>
      <w:r>
        <w:rPr>
          <w:rFonts w:ascii="宋体" w:hAnsi="宋体" w:eastAsia="宋体"/>
          <w:i/>
          <w:sz w:val="16"/>
        </w:rPr>
        <w:t>正确答案：A</w:t>
        <w:br/>
        <w:t>问题解析：鱼骨图用来做根本原因分析</w:t>
      </w:r>
    </w:p>
    <w:p>
      <w:pPr>
        <w:pStyle w:val="Heading1"/>
      </w:pPr>
      <w:r>
        <w:t>4、会议不成功，分析上次会议失败的问题以及确定成功举行本次会议的步骤，项目经理应该使用的工具和技术是?</w:t>
      </w:r>
    </w:p>
    <w:p>
      <w:r>
        <w:rPr>
          <w:rFonts w:ascii="宋体" w:hAnsi="宋体" w:eastAsia="宋体"/>
          <w:sz w:val="20"/>
        </w:rPr>
        <w:t>A 石川图</w:t>
        <w:br/>
        <w:t>B 直方图</w:t>
        <w:br/>
        <w:t>C 控制图</w:t>
        <w:br/>
        <w:t>D 帕累托图</w:t>
      </w:r>
    </w:p>
    <w:p>
      <w:r>
        <w:rPr>
          <w:rFonts w:ascii="宋体" w:hAnsi="宋体" w:eastAsia="宋体"/>
          <w:i/>
          <w:sz w:val="16"/>
        </w:rPr>
        <w:t>正确答案：A</w:t>
        <w:br/>
        <w:t>问题解析：分析根本原因并找出各种因素如何与潜在问题或结果相联系，需要使用因果图的工具和技术。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